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 Scores Report</w:t>
      </w:r>
    </w:p>
    <w:p>
      <w:pPr>
        <w:pStyle w:val="Heading1"/>
      </w:pPr>
      <w:r>
        <w:t>Scores Rank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Id</w:t>
            </w:r>
          </w:p>
        </w:tc>
        <w:tc>
          <w:tcPr>
            <w:tcW w:type="dxa" w:w="1728"/>
          </w:tcPr>
          <w:p>
            <w:r>
              <w:t>Chinese</w:t>
            </w:r>
          </w:p>
        </w:tc>
        <w:tc>
          <w:tcPr>
            <w:tcW w:type="dxa" w:w="1728"/>
          </w:tcPr>
          <w:p>
            <w:r>
              <w:t>Math</w:t>
            </w:r>
          </w:p>
        </w:tc>
        <w:tc>
          <w:tcPr>
            <w:tcW w:type="dxa" w:w="1728"/>
          </w:tcPr>
          <w:p>
            <w:r>
              <w:t>English</w:t>
            </w:r>
          </w:p>
        </w:tc>
      </w:tr>
      <w:tr>
        <w:tc>
          <w:tcPr>
            <w:tcW w:type="dxa" w:w="1728"/>
          </w:tcPr>
          <w:p>
            <w:r>
              <w:t>华奕轩</w:t>
            </w:r>
          </w:p>
        </w:tc>
        <w:tc>
          <w:tcPr>
            <w:tcW w:type="dxa" w:w="1728"/>
          </w:tcPr>
          <w:p>
            <w:r>
              <w:t>201921</w:t>
            </w:r>
          </w:p>
        </w:tc>
        <w:tc>
          <w:tcPr>
            <w:tcW w:type="dxa" w:w="1728"/>
          </w:tcPr>
          <w:p>
            <w:r>
              <w:t>97.5</w:t>
            </w:r>
          </w:p>
        </w:tc>
        <w:tc>
          <w:tcPr>
            <w:tcW w:type="dxa" w:w="1728"/>
          </w:tcPr>
          <w:p>
            <w:r>
              <w:t>77.0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</w:tr>
      <w:tr>
        <w:tc>
          <w:tcPr>
            <w:tcW w:type="dxa" w:w="1728"/>
          </w:tcPr>
          <w:p>
            <w:r>
              <w:t>蔡奕扬</w:t>
            </w:r>
          </w:p>
        </w:tc>
        <w:tc>
          <w:tcPr>
            <w:tcW w:type="dxa" w:w="1728"/>
          </w:tcPr>
          <w:p>
            <w:r>
              <w:t>201902</w:t>
            </w:r>
          </w:p>
        </w:tc>
        <w:tc>
          <w:tcPr>
            <w:tcW w:type="dxa" w:w="1728"/>
          </w:tcPr>
          <w:p>
            <w:r>
              <w:t>89.0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  <w:tc>
          <w:tcPr>
            <w:tcW w:type="dxa" w:w="1728"/>
          </w:tcPr>
          <w:p>
            <w:r>
              <w:t>98.0</w:t>
            </w:r>
          </w:p>
        </w:tc>
      </w:tr>
      <w:tr>
        <w:tc>
          <w:tcPr>
            <w:tcW w:type="dxa" w:w="1728"/>
          </w:tcPr>
          <w:p>
            <w:r>
              <w:t>杨孟凡</w:t>
            </w:r>
          </w:p>
        </w:tc>
        <w:tc>
          <w:tcPr>
            <w:tcW w:type="dxa" w:w="1728"/>
          </w:tcPr>
          <w:p>
            <w:r>
              <w:t>201914</w:t>
            </w:r>
          </w:p>
        </w:tc>
        <w:tc>
          <w:tcPr>
            <w:tcW w:type="dxa" w:w="1728"/>
          </w:tcPr>
          <w:p>
            <w:r>
              <w:t>92.0</w:t>
            </w:r>
          </w:p>
        </w:tc>
        <w:tc>
          <w:tcPr>
            <w:tcW w:type="dxa" w:w="1728"/>
          </w:tcPr>
          <w:p>
            <w:r>
              <w:t>69.0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王承彦</w:t>
            </w:r>
          </w:p>
        </w:tc>
        <w:tc>
          <w:tcPr>
            <w:tcW w:type="dxa" w:w="1728"/>
          </w:tcPr>
          <w:p>
            <w:r>
              <w:t>201910</w:t>
            </w:r>
          </w:p>
        </w:tc>
        <w:tc>
          <w:tcPr>
            <w:tcW w:type="dxa" w:w="1728"/>
          </w:tcPr>
          <w:p>
            <w:r>
              <w:t>94.5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李文琪</w:t>
            </w:r>
          </w:p>
        </w:tc>
        <w:tc>
          <w:tcPr>
            <w:tcW w:type="dxa" w:w="1728"/>
          </w:tcPr>
          <w:p>
            <w:r>
              <w:t>201912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91.0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屠佳佳</w:t>
            </w:r>
          </w:p>
        </w:tc>
        <w:tc>
          <w:tcPr>
            <w:tcW w:type="dxa" w:w="1728"/>
          </w:tcPr>
          <w:p>
            <w:r>
              <w:t>201934</w:t>
            </w:r>
          </w:p>
        </w:tc>
        <w:tc>
          <w:tcPr>
            <w:tcW w:type="dxa" w:w="1728"/>
          </w:tcPr>
          <w:p>
            <w:r>
              <w:t>92.5</w:t>
            </w:r>
          </w:p>
        </w:tc>
        <w:tc>
          <w:tcPr>
            <w:tcW w:type="dxa" w:w="1728"/>
          </w:tcPr>
          <w:p>
            <w:r>
              <w:t>92.0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钱梓暄</w:t>
            </w:r>
          </w:p>
        </w:tc>
        <w:tc>
          <w:tcPr>
            <w:tcW w:type="dxa" w:w="1728"/>
          </w:tcPr>
          <w:p>
            <w:r>
              <w:t>201932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查宇航</w:t>
            </w:r>
          </w:p>
        </w:tc>
        <w:tc>
          <w:tcPr>
            <w:tcW w:type="dxa" w:w="1728"/>
          </w:tcPr>
          <w:p>
            <w:r>
              <w:t>201917</w:t>
            </w:r>
          </w:p>
        </w:tc>
        <w:tc>
          <w:tcPr>
            <w:tcW w:type="dxa" w:w="1728"/>
          </w:tcPr>
          <w:p>
            <w:r>
              <w:t>97.5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</w:tr>
      <w:tr>
        <w:tc>
          <w:tcPr>
            <w:tcW w:type="dxa" w:w="1728"/>
          </w:tcPr>
          <w:p>
            <w:r>
              <w:t>霍懿昕</w:t>
            </w:r>
          </w:p>
        </w:tc>
        <w:tc>
          <w:tcPr>
            <w:tcW w:type="dxa" w:w="1728"/>
          </w:tcPr>
          <w:p>
            <w:r>
              <w:t>201926</w:t>
            </w:r>
          </w:p>
        </w:tc>
        <w:tc>
          <w:tcPr>
            <w:tcW w:type="dxa" w:w="1728"/>
          </w:tcPr>
          <w:p>
            <w:r>
              <w:t>97.5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  <w:tc>
          <w:tcPr>
            <w:tcW w:type="dxa" w:w="1728"/>
          </w:tcPr>
          <w:p>
            <w:r>
              <w:t>95.0</w:t>
            </w:r>
          </w:p>
        </w:tc>
      </w:tr>
      <w:tr>
        <w:tc>
          <w:tcPr>
            <w:tcW w:type="dxa" w:w="1728"/>
          </w:tcPr>
          <w:p>
            <w:r>
              <w:t>葛逸玮</w:t>
            </w:r>
          </w:p>
        </w:tc>
        <w:tc>
          <w:tcPr>
            <w:tcW w:type="dxa" w:w="1728"/>
          </w:tcPr>
          <w:p>
            <w:r>
              <w:t>201920</w:t>
            </w:r>
          </w:p>
        </w:tc>
        <w:tc>
          <w:tcPr>
            <w:tcW w:type="dxa" w:w="1728"/>
          </w:tcPr>
          <w:p>
            <w:r>
              <w:t>94.5</w:t>
            </w:r>
          </w:p>
        </w:tc>
        <w:tc>
          <w:tcPr>
            <w:tcW w:type="dxa" w:w="1728"/>
          </w:tcPr>
          <w:p>
            <w:r>
              <w:t>77.0</w:t>
            </w:r>
          </w:p>
        </w:tc>
        <w:tc>
          <w:tcPr>
            <w:tcW w:type="dxa" w:w="1728"/>
          </w:tcPr>
          <w:p>
            <w:r>
              <w:t>94.0</w:t>
            </w:r>
          </w:p>
        </w:tc>
      </w:tr>
      <w:tr>
        <w:tc>
          <w:tcPr>
            <w:tcW w:type="dxa" w:w="1728"/>
          </w:tcPr>
          <w:p>
            <w:r>
              <w:t>包静宜</w:t>
            </w:r>
          </w:p>
        </w:tc>
        <w:tc>
          <w:tcPr>
            <w:tcW w:type="dxa" w:w="1728"/>
          </w:tcPr>
          <w:p>
            <w:r>
              <w:t>201928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79.0</w:t>
            </w:r>
          </w:p>
        </w:tc>
        <w:tc>
          <w:tcPr>
            <w:tcW w:type="dxa" w:w="1728"/>
          </w:tcPr>
          <w:p>
            <w:r>
              <w:t>94.0</w:t>
            </w:r>
          </w:p>
        </w:tc>
      </w:tr>
      <w:tr>
        <w:tc>
          <w:tcPr>
            <w:tcW w:type="dxa" w:w="1728"/>
          </w:tcPr>
          <w:p>
            <w:r>
              <w:t>杨之文</w:t>
            </w:r>
          </w:p>
        </w:tc>
        <w:tc>
          <w:tcPr>
            <w:tcW w:type="dxa" w:w="1728"/>
          </w:tcPr>
          <w:p>
            <w:r>
              <w:t>201929</w:t>
            </w:r>
          </w:p>
        </w:tc>
        <w:tc>
          <w:tcPr>
            <w:tcW w:type="dxa" w:w="1728"/>
          </w:tcPr>
          <w:p>
            <w:r>
              <w:t>68.0</w:t>
            </w:r>
          </w:p>
        </w:tc>
        <w:tc>
          <w:tcPr>
            <w:tcW w:type="dxa" w:w="1728"/>
          </w:tcPr>
          <w:p>
            <w:r>
              <w:t>93.0</w:t>
            </w:r>
          </w:p>
        </w:tc>
        <w:tc>
          <w:tcPr>
            <w:tcW w:type="dxa" w:w="1728"/>
          </w:tcPr>
          <w:p>
            <w:r>
              <w:t>93.0</w:t>
            </w:r>
          </w:p>
        </w:tc>
      </w:tr>
      <w:tr>
        <w:tc>
          <w:tcPr>
            <w:tcW w:type="dxa" w:w="1728"/>
          </w:tcPr>
          <w:p>
            <w:r>
              <w:t>周智宸</w:t>
            </w:r>
          </w:p>
        </w:tc>
        <w:tc>
          <w:tcPr>
            <w:tcW w:type="dxa" w:w="1728"/>
          </w:tcPr>
          <w:p>
            <w:r>
              <w:t>201909</w:t>
            </w:r>
          </w:p>
        </w:tc>
        <w:tc>
          <w:tcPr>
            <w:tcW w:type="dxa" w:w="1728"/>
          </w:tcPr>
          <w:p>
            <w:r>
              <w:t>85.0</w:t>
            </w:r>
          </w:p>
        </w:tc>
        <w:tc>
          <w:tcPr>
            <w:tcW w:type="dxa" w:w="1728"/>
          </w:tcPr>
          <w:p>
            <w:r>
              <w:t>68.0</w:t>
            </w:r>
          </w:p>
        </w:tc>
        <w:tc>
          <w:tcPr>
            <w:tcW w:type="dxa" w:w="1728"/>
          </w:tcPr>
          <w:p>
            <w:r>
              <w:t>92.0</w:t>
            </w:r>
          </w:p>
        </w:tc>
      </w:tr>
      <w:tr>
        <w:tc>
          <w:tcPr>
            <w:tcW w:type="dxa" w:w="1728"/>
          </w:tcPr>
          <w:p>
            <w:r>
              <w:t>席庆</w:t>
            </w:r>
          </w:p>
        </w:tc>
        <w:tc>
          <w:tcPr>
            <w:tcW w:type="dxa" w:w="1728"/>
          </w:tcPr>
          <w:p>
            <w:r>
              <w:t>201908</w:t>
            </w:r>
          </w:p>
        </w:tc>
        <w:tc>
          <w:tcPr>
            <w:tcW w:type="dxa" w:w="1728"/>
          </w:tcPr>
          <w:p>
            <w:r>
              <w:t>83.0</w:t>
            </w:r>
          </w:p>
        </w:tc>
        <w:tc>
          <w:tcPr>
            <w:tcW w:type="dxa" w:w="1728"/>
          </w:tcPr>
          <w:p>
            <w:r>
              <w:t>77.0</w:t>
            </w:r>
          </w:p>
        </w:tc>
        <w:tc>
          <w:tcPr>
            <w:tcW w:type="dxa" w:w="1728"/>
          </w:tcPr>
          <w:p>
            <w:r>
              <w:t>92.0</w:t>
            </w:r>
          </w:p>
        </w:tc>
      </w:tr>
      <w:tr>
        <w:tc>
          <w:tcPr>
            <w:tcW w:type="dxa" w:w="1728"/>
          </w:tcPr>
          <w:p>
            <w:r>
              <w:t>戴逸辰</w:t>
            </w:r>
          </w:p>
        </w:tc>
        <w:tc>
          <w:tcPr>
            <w:tcW w:type="dxa" w:w="1728"/>
          </w:tcPr>
          <w:p>
            <w:r>
              <w:t>201922</w:t>
            </w:r>
          </w:p>
        </w:tc>
        <w:tc>
          <w:tcPr>
            <w:tcW w:type="dxa" w:w="1728"/>
          </w:tcPr>
          <w:p>
            <w:r>
              <w:t>65.0</w:t>
            </w:r>
          </w:p>
        </w:tc>
        <w:tc>
          <w:tcPr>
            <w:tcW w:type="dxa" w:w="1728"/>
          </w:tcPr>
          <w:p>
            <w:r>
              <w:t>93.0</w:t>
            </w:r>
          </w:p>
        </w:tc>
        <w:tc>
          <w:tcPr>
            <w:tcW w:type="dxa" w:w="1728"/>
          </w:tcPr>
          <w:p>
            <w:r>
              <w:t>91.0</w:t>
            </w:r>
          </w:p>
        </w:tc>
      </w:tr>
      <w:tr>
        <w:tc>
          <w:tcPr>
            <w:tcW w:type="dxa" w:w="1728"/>
          </w:tcPr>
          <w:p>
            <w:r>
              <w:t>毛瑜彤</w:t>
            </w:r>
          </w:p>
        </w:tc>
        <w:tc>
          <w:tcPr>
            <w:tcW w:type="dxa" w:w="1728"/>
          </w:tcPr>
          <w:p>
            <w:r>
              <w:t>201925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  <w:tc>
          <w:tcPr>
            <w:tcW w:type="dxa" w:w="1728"/>
          </w:tcPr>
          <w:p>
            <w:r>
              <w:t>96.0</w:t>
            </w:r>
          </w:p>
        </w:tc>
        <w:tc>
          <w:tcPr>
            <w:tcW w:type="dxa" w:w="1728"/>
          </w:tcPr>
          <w:p>
            <w:r>
              <w:t>91.0</w:t>
            </w:r>
          </w:p>
        </w:tc>
      </w:tr>
      <w:tr>
        <w:tc>
          <w:tcPr>
            <w:tcW w:type="dxa" w:w="1728"/>
          </w:tcPr>
          <w:p>
            <w:r>
              <w:t>王慧茹</w:t>
            </w:r>
          </w:p>
        </w:tc>
        <w:tc>
          <w:tcPr>
            <w:tcW w:type="dxa" w:w="1728"/>
          </w:tcPr>
          <w:p>
            <w:r>
              <w:t>201923</w:t>
            </w:r>
          </w:p>
        </w:tc>
        <w:tc>
          <w:tcPr>
            <w:tcW w:type="dxa" w:w="1728"/>
          </w:tcPr>
          <w:p>
            <w:r>
              <w:t>98.0</w:t>
            </w:r>
          </w:p>
        </w:tc>
        <w:tc>
          <w:tcPr>
            <w:tcW w:type="dxa" w:w="1728"/>
          </w:tcPr>
          <w:p>
            <w:r>
              <w:t>99.0</w:t>
            </w:r>
          </w:p>
        </w:tc>
        <w:tc>
          <w:tcPr>
            <w:tcW w:type="dxa" w:w="1728"/>
          </w:tcPr>
          <w:p>
            <w:r>
              <w:t>91.0</w:t>
            </w:r>
          </w:p>
        </w:tc>
      </w:tr>
      <w:tr>
        <w:tc>
          <w:tcPr>
            <w:tcW w:type="dxa" w:w="1728"/>
          </w:tcPr>
          <w:p>
            <w:r>
              <w:t>金佳琪</w:t>
            </w:r>
          </w:p>
        </w:tc>
        <w:tc>
          <w:tcPr>
            <w:tcW w:type="dxa" w:w="1728"/>
          </w:tcPr>
          <w:p>
            <w:r>
              <w:t>201937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  <w:tc>
          <w:tcPr>
            <w:tcW w:type="dxa" w:w="1728"/>
          </w:tcPr>
          <w:p>
            <w:r>
              <w:t>88.0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周越芊</w:t>
            </w:r>
          </w:p>
        </w:tc>
        <w:tc>
          <w:tcPr>
            <w:tcW w:type="dxa" w:w="1728"/>
          </w:tcPr>
          <w:p>
            <w:r>
              <w:t>201931</w:t>
            </w:r>
          </w:p>
        </w:tc>
        <w:tc>
          <w:tcPr>
            <w:tcW w:type="dxa" w:w="1728"/>
          </w:tcPr>
          <w:p>
            <w:r>
              <w:t>92.5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王斌臣</w:t>
            </w:r>
          </w:p>
        </w:tc>
        <w:tc>
          <w:tcPr>
            <w:tcW w:type="dxa" w:w="1728"/>
          </w:tcPr>
          <w:p>
            <w:r>
              <w:t>201903</w:t>
            </w:r>
          </w:p>
        </w:tc>
        <w:tc>
          <w:tcPr>
            <w:tcW w:type="dxa" w:w="1728"/>
          </w:tcPr>
          <w:p>
            <w:r>
              <w:t>93.5</w:t>
            </w:r>
          </w:p>
        </w:tc>
        <w:tc>
          <w:tcPr>
            <w:tcW w:type="dxa" w:w="1728"/>
          </w:tcPr>
          <w:p>
            <w:r>
              <w:t>94.0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陶永胜</w:t>
            </w:r>
          </w:p>
        </w:tc>
        <w:tc>
          <w:tcPr>
            <w:tcW w:type="dxa" w:w="1728"/>
          </w:tcPr>
          <w:p>
            <w:r>
              <w:t>201916</w:t>
            </w:r>
          </w:p>
        </w:tc>
        <w:tc>
          <w:tcPr>
            <w:tcW w:type="dxa" w:w="1728"/>
          </w:tcPr>
          <w:p>
            <w:r>
              <w:t>98.0</w:t>
            </w:r>
          </w:p>
        </w:tc>
        <w:tc>
          <w:tcPr>
            <w:tcW w:type="dxa" w:w="1728"/>
          </w:tcPr>
          <w:p>
            <w:r>
              <w:t>95.0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刘可馨</w:t>
            </w:r>
          </w:p>
        </w:tc>
        <w:tc>
          <w:tcPr>
            <w:tcW w:type="dxa" w:w="1728"/>
          </w:tcPr>
          <w:p>
            <w:r>
              <w:t>201927</w:t>
            </w:r>
          </w:p>
        </w:tc>
        <w:tc>
          <w:tcPr>
            <w:tcW w:type="dxa" w:w="1728"/>
          </w:tcPr>
          <w:p>
            <w:r>
              <w:t>95.0</w:t>
            </w:r>
          </w:p>
        </w:tc>
        <w:tc>
          <w:tcPr>
            <w:tcW w:type="dxa" w:w="1728"/>
          </w:tcPr>
          <w:p>
            <w:r>
              <w:t>100.0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</w:tr>
      <w:tr>
        <w:tc>
          <w:tcPr>
            <w:tcW w:type="dxa" w:w="1728"/>
          </w:tcPr>
          <w:p>
            <w:r>
              <w:t>施浩林</w:t>
            </w:r>
          </w:p>
        </w:tc>
        <w:tc>
          <w:tcPr>
            <w:tcW w:type="dxa" w:w="1728"/>
          </w:tcPr>
          <w:p>
            <w:r>
              <w:t>201918</w:t>
            </w:r>
          </w:p>
        </w:tc>
        <w:tc>
          <w:tcPr>
            <w:tcW w:type="dxa" w:w="1728"/>
          </w:tcPr>
          <w:p>
            <w:r>
              <w:t>90.0</w:t>
            </w:r>
          </w:p>
        </w:tc>
        <w:tc>
          <w:tcPr>
            <w:tcW w:type="dxa" w:w="1728"/>
          </w:tcPr>
          <w:p>
            <w:r>
              <w:t>95.0</w:t>
            </w:r>
          </w:p>
        </w:tc>
        <w:tc>
          <w:tcPr>
            <w:tcW w:type="dxa" w:w="1728"/>
          </w:tcPr>
          <w:p>
            <w:r>
              <w:t>89.0</w:t>
            </w:r>
          </w:p>
        </w:tc>
      </w:tr>
      <w:tr>
        <w:tc>
          <w:tcPr>
            <w:tcW w:type="dxa" w:w="1728"/>
          </w:tcPr>
          <w:p>
            <w:r>
              <w:t>潘音琪</w:t>
            </w:r>
          </w:p>
        </w:tc>
        <w:tc>
          <w:tcPr>
            <w:tcW w:type="dxa" w:w="1728"/>
          </w:tcPr>
          <w:p>
            <w:r>
              <w:t>201936</w:t>
            </w:r>
          </w:p>
        </w:tc>
        <w:tc>
          <w:tcPr>
            <w:tcW w:type="dxa" w:w="1728"/>
          </w:tcPr>
          <w:p>
            <w:r>
              <w:t>88.5</w:t>
            </w:r>
          </w:p>
        </w:tc>
        <w:tc>
          <w:tcPr>
            <w:tcW w:type="dxa" w:w="1728"/>
          </w:tcPr>
          <w:p>
            <w:r>
              <w:t>79.0</w:t>
            </w:r>
          </w:p>
        </w:tc>
        <w:tc>
          <w:tcPr>
            <w:tcW w:type="dxa" w:w="1728"/>
          </w:tcPr>
          <w:p>
            <w:r>
              <w:t>87.0</w:t>
            </w:r>
          </w:p>
        </w:tc>
      </w:tr>
      <w:tr>
        <w:tc>
          <w:tcPr>
            <w:tcW w:type="dxa" w:w="1728"/>
          </w:tcPr>
          <w:p>
            <w:r>
              <w:t>邹锐</w:t>
            </w:r>
          </w:p>
        </w:tc>
        <w:tc>
          <w:tcPr>
            <w:tcW w:type="dxa" w:w="1728"/>
          </w:tcPr>
          <w:p>
            <w:r>
              <w:t>201919</w:t>
            </w:r>
          </w:p>
        </w:tc>
        <w:tc>
          <w:tcPr>
            <w:tcW w:type="dxa" w:w="1728"/>
          </w:tcPr>
          <w:p>
            <w:r>
              <w:t>86.5</w:t>
            </w:r>
          </w:p>
        </w:tc>
        <w:tc>
          <w:tcPr>
            <w:tcW w:type="dxa" w:w="1728"/>
          </w:tcPr>
          <w:p>
            <w:r>
              <w:t>81.0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</w:tr>
      <w:tr>
        <w:tc>
          <w:tcPr>
            <w:tcW w:type="dxa" w:w="1728"/>
          </w:tcPr>
          <w:p>
            <w:r>
              <w:t>张宇凡</w:t>
            </w:r>
          </w:p>
        </w:tc>
        <w:tc>
          <w:tcPr>
            <w:tcW w:type="dxa" w:w="1728"/>
          </w:tcPr>
          <w:p>
            <w:r>
              <w:t>201933</w:t>
            </w:r>
          </w:p>
        </w:tc>
        <w:tc>
          <w:tcPr>
            <w:tcW w:type="dxa" w:w="1728"/>
          </w:tcPr>
          <w:p>
            <w:r>
              <w:t>89.5</w:t>
            </w:r>
          </w:p>
        </w:tc>
        <w:tc>
          <w:tcPr>
            <w:tcW w:type="dxa" w:w="1728"/>
          </w:tcPr>
          <w:p>
            <w:r>
              <w:t>87.0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</w:tr>
      <w:tr>
        <w:tc>
          <w:tcPr>
            <w:tcW w:type="dxa" w:w="1728"/>
          </w:tcPr>
          <w:p>
            <w:r>
              <w:t>朱国煜</w:t>
            </w:r>
          </w:p>
        </w:tc>
        <w:tc>
          <w:tcPr>
            <w:tcW w:type="dxa" w:w="1728"/>
          </w:tcPr>
          <w:p>
            <w:r>
              <w:t>201906</w:t>
            </w:r>
          </w:p>
        </w:tc>
        <w:tc>
          <w:tcPr>
            <w:tcW w:type="dxa" w:w="1728"/>
          </w:tcPr>
          <w:p>
            <w:r>
              <w:t>94.0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86.0</w:t>
            </w:r>
          </w:p>
        </w:tc>
      </w:tr>
      <w:tr>
        <w:tc>
          <w:tcPr>
            <w:tcW w:type="dxa" w:w="1728"/>
          </w:tcPr>
          <w:p>
            <w:r>
              <w:t>金熙晨</w:t>
            </w:r>
          </w:p>
        </w:tc>
        <w:tc>
          <w:tcPr>
            <w:tcW w:type="dxa" w:w="1728"/>
          </w:tcPr>
          <w:p>
            <w:r>
              <w:t>201915</w:t>
            </w:r>
          </w:p>
        </w:tc>
        <w:tc>
          <w:tcPr>
            <w:tcW w:type="dxa" w:w="1728"/>
          </w:tcPr>
          <w:p>
            <w:r>
              <w:t>89.0</w:t>
            </w:r>
          </w:p>
        </w:tc>
        <w:tc>
          <w:tcPr>
            <w:tcW w:type="dxa" w:w="1728"/>
          </w:tcPr>
          <w:p>
            <w:r>
              <w:t>76.0</w:t>
            </w:r>
          </w:p>
        </w:tc>
        <w:tc>
          <w:tcPr>
            <w:tcW w:type="dxa" w:w="1728"/>
          </w:tcPr>
          <w:p>
            <w:r>
              <w:t>84.0</w:t>
            </w:r>
          </w:p>
        </w:tc>
      </w:tr>
      <w:tr>
        <w:tc>
          <w:tcPr>
            <w:tcW w:type="dxa" w:w="1728"/>
          </w:tcPr>
          <w:p>
            <w:r>
              <w:t>颜宇晨</w:t>
            </w:r>
          </w:p>
        </w:tc>
        <w:tc>
          <w:tcPr>
            <w:tcW w:type="dxa" w:w="1728"/>
          </w:tcPr>
          <w:p>
            <w:r>
              <w:t>201904</w:t>
            </w:r>
          </w:p>
        </w:tc>
        <w:tc>
          <w:tcPr>
            <w:tcW w:type="dxa" w:w="1728"/>
          </w:tcPr>
          <w:p>
            <w:r>
              <w:t>78.5</w:t>
            </w:r>
          </w:p>
        </w:tc>
        <w:tc>
          <w:tcPr>
            <w:tcW w:type="dxa" w:w="1728"/>
          </w:tcPr>
          <w:p>
            <w:r>
              <w:t>79.0</w:t>
            </w:r>
          </w:p>
        </w:tc>
        <w:tc>
          <w:tcPr>
            <w:tcW w:type="dxa" w:w="1728"/>
          </w:tcPr>
          <w:p>
            <w:r>
              <w:t>84.0</w:t>
            </w:r>
          </w:p>
        </w:tc>
      </w:tr>
      <w:tr>
        <w:tc>
          <w:tcPr>
            <w:tcW w:type="dxa" w:w="1728"/>
          </w:tcPr>
          <w:p>
            <w:r>
              <w:t>罗倩霞</w:t>
            </w:r>
          </w:p>
        </w:tc>
        <w:tc>
          <w:tcPr>
            <w:tcW w:type="dxa" w:w="1728"/>
          </w:tcPr>
          <w:p>
            <w:r>
              <w:t>201924</w:t>
            </w:r>
          </w:p>
        </w:tc>
        <w:tc>
          <w:tcPr>
            <w:tcW w:type="dxa" w:w="1728"/>
          </w:tcPr>
          <w:p>
            <w:r>
              <w:t>91.0</w:t>
            </w:r>
          </w:p>
        </w:tc>
        <w:tc>
          <w:tcPr>
            <w:tcW w:type="dxa" w:w="1728"/>
          </w:tcPr>
          <w:p>
            <w:r>
              <w:t>87.0</w:t>
            </w:r>
          </w:p>
        </w:tc>
        <w:tc>
          <w:tcPr>
            <w:tcW w:type="dxa" w:w="1728"/>
          </w:tcPr>
          <w:p>
            <w:r>
              <w:t>83.0</w:t>
            </w:r>
          </w:p>
        </w:tc>
      </w:tr>
      <w:tr>
        <w:tc>
          <w:tcPr>
            <w:tcW w:type="dxa" w:w="1728"/>
          </w:tcPr>
          <w:p>
            <w:r>
              <w:t>毛骐耀</w:t>
            </w:r>
          </w:p>
        </w:tc>
        <w:tc>
          <w:tcPr>
            <w:tcW w:type="dxa" w:w="1728"/>
          </w:tcPr>
          <w:p>
            <w:r>
              <w:t>201905</w:t>
            </w:r>
          </w:p>
        </w:tc>
        <w:tc>
          <w:tcPr>
            <w:tcW w:type="dxa" w:w="1728"/>
          </w:tcPr>
          <w:p>
            <w:r>
              <w:t>88.0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79.0</w:t>
            </w:r>
          </w:p>
        </w:tc>
      </w:tr>
      <w:tr>
        <w:tc>
          <w:tcPr>
            <w:tcW w:type="dxa" w:w="1728"/>
          </w:tcPr>
          <w:p>
            <w:r>
              <w:t>张晨阳</w:t>
            </w:r>
          </w:p>
        </w:tc>
        <w:tc>
          <w:tcPr>
            <w:tcW w:type="dxa" w:w="1728"/>
          </w:tcPr>
          <w:p>
            <w:r>
              <w:t>201901</w:t>
            </w:r>
          </w:p>
        </w:tc>
        <w:tc>
          <w:tcPr>
            <w:tcW w:type="dxa" w:w="1728"/>
          </w:tcPr>
          <w:p>
            <w:r>
              <w:t>96.5</w:t>
            </w:r>
          </w:p>
        </w:tc>
        <w:tc>
          <w:tcPr>
            <w:tcW w:type="dxa" w:w="1728"/>
          </w:tcPr>
          <w:p>
            <w:r>
              <w:t>94.0</w:t>
            </w:r>
          </w:p>
        </w:tc>
        <w:tc>
          <w:tcPr>
            <w:tcW w:type="dxa" w:w="1728"/>
          </w:tcPr>
          <w:p>
            <w:r>
              <w:t>78.0</w:t>
            </w:r>
          </w:p>
        </w:tc>
      </w:tr>
      <w:tr>
        <w:tc>
          <w:tcPr>
            <w:tcW w:type="dxa" w:w="1728"/>
          </w:tcPr>
          <w:p>
            <w:r>
              <w:t>蒋梓昊</w:t>
            </w:r>
          </w:p>
        </w:tc>
        <w:tc>
          <w:tcPr>
            <w:tcW w:type="dxa" w:w="1728"/>
          </w:tcPr>
          <w:p>
            <w:r>
              <w:t>201907</w:t>
            </w:r>
          </w:p>
        </w:tc>
        <w:tc>
          <w:tcPr>
            <w:tcW w:type="dxa" w:w="1728"/>
          </w:tcPr>
          <w:p>
            <w:r>
              <w:t>94.5</w:t>
            </w:r>
          </w:p>
        </w:tc>
        <w:tc>
          <w:tcPr>
            <w:tcW w:type="dxa" w:w="1728"/>
          </w:tcPr>
          <w:p>
            <w:r>
              <w:t>97.0</w:t>
            </w:r>
          </w:p>
        </w:tc>
        <w:tc>
          <w:tcPr>
            <w:tcW w:type="dxa" w:w="1728"/>
          </w:tcPr>
          <w:p>
            <w:r>
              <w:t>72.0</w:t>
            </w:r>
          </w:p>
        </w:tc>
      </w:tr>
      <w:tr>
        <w:tc>
          <w:tcPr>
            <w:tcW w:type="dxa" w:w="1728"/>
          </w:tcPr>
          <w:p>
            <w:r>
              <w:t>沈一凡</w:t>
            </w:r>
          </w:p>
        </w:tc>
        <w:tc>
          <w:tcPr>
            <w:tcW w:type="dxa" w:w="1728"/>
          </w:tcPr>
          <w:p>
            <w:r>
              <w:t>201911</w:t>
            </w:r>
          </w:p>
        </w:tc>
        <w:tc>
          <w:tcPr>
            <w:tcW w:type="dxa" w:w="1728"/>
          </w:tcPr>
          <w:p>
            <w:r>
              <w:t>92.5</w:t>
            </w:r>
          </w:p>
        </w:tc>
        <w:tc>
          <w:tcPr>
            <w:tcW w:type="dxa" w:w="1728"/>
          </w:tcPr>
          <w:p>
            <w:r>
              <w:t>95.0</w:t>
            </w:r>
          </w:p>
        </w:tc>
        <w:tc>
          <w:tcPr>
            <w:tcW w:type="dxa" w:w="1728"/>
          </w:tcPr>
          <w:p>
            <w:r>
              <w:t>69.0</w:t>
            </w:r>
          </w:p>
        </w:tc>
      </w:tr>
      <w:tr>
        <w:tc>
          <w:tcPr>
            <w:tcW w:type="dxa" w:w="1728"/>
          </w:tcPr>
          <w:p>
            <w:r>
              <w:t>陈沫兰</w:t>
            </w:r>
          </w:p>
        </w:tc>
        <w:tc>
          <w:tcPr>
            <w:tcW w:type="dxa" w:w="1728"/>
          </w:tcPr>
          <w:p>
            <w:r>
              <w:t>201930</w:t>
            </w:r>
          </w:p>
        </w:tc>
        <w:tc>
          <w:tcPr>
            <w:tcW w:type="dxa" w:w="1728"/>
          </w:tcPr>
          <w:p>
            <w:r>
              <w:t>87.5</w:t>
            </w:r>
          </w:p>
        </w:tc>
        <w:tc>
          <w:tcPr>
            <w:tcW w:type="dxa" w:w="1728"/>
          </w:tcPr>
          <w:p>
            <w:r>
              <w:t>61.0</w:t>
            </w:r>
          </w:p>
        </w:tc>
        <w:tc>
          <w:tcPr>
            <w:tcW w:type="dxa" w:w="1728"/>
          </w:tcPr>
          <w:p>
            <w:r>
              <w:t>68.0</w:t>
            </w:r>
          </w:p>
        </w:tc>
      </w:tr>
      <w:tr>
        <w:tc>
          <w:tcPr>
            <w:tcW w:type="dxa" w:w="1728"/>
          </w:tcPr>
          <w:p>
            <w:r>
              <w:t>陆俊祺</w:t>
            </w:r>
          </w:p>
        </w:tc>
        <w:tc>
          <w:tcPr>
            <w:tcW w:type="dxa" w:w="1728"/>
          </w:tcPr>
          <w:p>
            <w:r>
              <w:t>201913</w:t>
            </w:r>
          </w:p>
        </w:tc>
        <w:tc>
          <w:tcPr>
            <w:tcW w:type="dxa" w:w="1728"/>
          </w:tcPr>
          <w:p>
            <w:r>
              <w:t>83.0</w:t>
            </w:r>
          </w:p>
        </w:tc>
        <w:tc>
          <w:tcPr>
            <w:tcW w:type="dxa" w:w="1728"/>
          </w:tcPr>
          <w:p>
            <w:r>
              <w:t>55.0</w:t>
            </w:r>
          </w:p>
        </w:tc>
        <w:tc>
          <w:tcPr>
            <w:tcW w:type="dxa" w:w="1728"/>
          </w:tcPr>
          <w:p>
            <w:r>
              <w:t>64.0</w:t>
            </w:r>
          </w:p>
        </w:tc>
      </w:tr>
      <w:tr>
        <w:tc>
          <w:tcPr>
            <w:tcW w:type="dxa" w:w="1728"/>
          </w:tcPr>
          <w:p>
            <w:r>
              <w:t>沈琪</w:t>
            </w:r>
          </w:p>
        </w:tc>
        <w:tc>
          <w:tcPr>
            <w:tcW w:type="dxa" w:w="1728"/>
          </w:tcPr>
          <w:p>
            <w:r>
              <w:t>201935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</w:tr>
      <w:tr>
        <w:tc>
          <w:tcPr>
            <w:tcW w:type="dxa" w:w="1728"/>
          </w:tcPr>
          <w:p>
            <w:r>
              <w:t>程梓涵</w:t>
            </w:r>
          </w:p>
        </w:tc>
        <w:tc>
          <w:tcPr>
            <w:tcW w:type="dxa" w:w="1728"/>
          </w:tcPr>
          <w:p>
            <w:r>
              <w:t>201938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  <w:tc>
          <w:tcPr>
            <w:tcW w:type="dxa" w:w="1728"/>
          </w:tcPr>
          <w:p>
            <w:r>
              <w:t>-1.0</w:t>
            </w:r>
          </w:p>
        </w:tc>
      </w:tr>
    </w:tbl>
    <w:p>
      <w:pPr>
        <w:pStyle w:val="Heading1"/>
      </w:pPr>
      <w:r>
        <w:t>Scores District</w:t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hinese_Distric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glish_Distric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0" cy="2057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th_Distric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7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Average and Median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 xml:space="preserve">   </w:t>
            </w:r>
          </w:p>
        </w:tc>
        <w:tc>
          <w:tcPr>
            <w:tcW w:type="dxa" w:w="2880"/>
          </w:tcPr>
          <w:p>
            <w:r>
              <w:t>Average</w:t>
            </w:r>
          </w:p>
        </w:tc>
        <w:tc>
          <w:tcPr>
            <w:tcW w:type="dxa" w:w="2880"/>
          </w:tcPr>
          <w:p>
            <w:r>
              <w:t>Median</w:t>
            </w:r>
          </w:p>
        </w:tc>
      </w:tr>
      <w:tr>
        <w:tc>
          <w:tcPr>
            <w:tcW w:type="dxa" w:w="2880"/>
          </w:tcPr>
          <w:p>
            <w:r>
              <w:t>Chinese</w:t>
            </w:r>
          </w:p>
        </w:tc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92.5</w:t>
            </w:r>
          </w:p>
        </w:tc>
      </w:tr>
      <w:tr>
        <w:tc>
          <w:tcPr>
            <w:tcW w:type="dxa" w:w="2880"/>
          </w:tcPr>
          <w:p>
            <w:r>
              <w:t>Math</w:t>
            </w:r>
          </w:p>
        </w:tc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88.0</w:t>
            </w:r>
          </w:p>
        </w:tc>
      </w:tr>
      <w:tr>
        <w:tc>
          <w:tcPr>
            <w:tcW w:type="dxa" w:w="2880"/>
          </w:tcPr>
          <w:p>
            <w:r>
              <w:t>English</w:t>
            </w:r>
          </w:p>
        </w:tc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90.0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